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F681" w14:textId="0A4DB992" w:rsidR="00A95B75" w:rsidRDefault="00245F41" w:rsidP="00245F41">
      <w:pPr>
        <w:pStyle w:val="1"/>
        <w:tabs>
          <w:tab w:val="center" w:pos="4320"/>
        </w:tabs>
      </w:pPr>
      <w:r>
        <w:tab/>
        <w:t>Test Documentation for Sticky Notes and To-Do List</w:t>
      </w:r>
    </w:p>
    <w:p w14:paraId="5A279385" w14:textId="77777777" w:rsidR="00A95B75" w:rsidRDefault="00000000">
      <w:pPr>
        <w:pStyle w:val="21"/>
      </w:pPr>
      <w:r>
        <w:t>Sticky Notes Tests</w:t>
      </w:r>
    </w:p>
    <w:p w14:paraId="3B533B4B" w14:textId="77777777" w:rsidR="00A95B75" w:rsidRDefault="00000000" w:rsidP="00654A0D">
      <w:pPr>
        <w:pStyle w:val="31"/>
        <w:ind w:leftChars="100" w:left="220"/>
      </w:pPr>
      <w:r>
        <w:t>Test: Verify Created Notes</w:t>
      </w:r>
    </w:p>
    <w:p w14:paraId="03168E42" w14:textId="191BB1EF" w:rsidR="00A95B75" w:rsidRDefault="00000000" w:rsidP="00654A0D">
      <w:pPr>
        <w:ind w:leftChars="100" w:left="220"/>
      </w:pPr>
      <w:r>
        <w:t xml:space="preserve">This test verifies that all notes in the </w:t>
      </w:r>
      <w:proofErr w:type="spellStart"/>
      <w:r>
        <w:t>dummyNotesList</w:t>
      </w:r>
      <w:proofErr w:type="spellEnd"/>
      <w:r>
        <w:t xml:space="preserve"> are rendered correctly on the screen. The test renders the </w:t>
      </w:r>
      <w:proofErr w:type="spellStart"/>
      <w:r>
        <w:t>StickyNotes</w:t>
      </w:r>
      <w:proofErr w:type="spellEnd"/>
      <w:r>
        <w:t xml:space="preserve"> component and iterates through the </w:t>
      </w:r>
      <w:proofErr w:type="spellStart"/>
      <w:r>
        <w:t>dummyNotesList</w:t>
      </w:r>
      <w:proofErr w:type="spellEnd"/>
      <w:r>
        <w:t xml:space="preserve">, </w:t>
      </w:r>
      <w:r w:rsidR="002B5A36">
        <w:t>asserting</w:t>
      </w:r>
      <w:r>
        <w:t xml:space="preserve"> each note title is present in the document.</w:t>
      </w:r>
    </w:p>
    <w:p w14:paraId="2C518D38" w14:textId="77777777" w:rsidR="007157AA" w:rsidRPr="007157AA" w:rsidRDefault="007157AA" w:rsidP="007157AA">
      <w:pPr>
        <w:ind w:firstLine="220"/>
        <w:rPr>
          <w:b/>
          <w:bCs/>
        </w:rPr>
      </w:pPr>
      <w:r w:rsidRPr="007157AA">
        <w:rPr>
          <w:b/>
          <w:bCs/>
        </w:rPr>
        <w:t>Implementation:</w:t>
      </w:r>
    </w:p>
    <w:p w14:paraId="20F28CE8" w14:textId="075D9609" w:rsidR="007157AA" w:rsidRDefault="007157AA" w:rsidP="007157AA">
      <w:pPr>
        <w:ind w:left="720"/>
      </w:pPr>
      <w:proofErr w:type="gramStart"/>
      <w:r w:rsidRPr="007157AA">
        <w:t>test(</w:t>
      </w:r>
      <w:proofErr w:type="gramEnd"/>
      <w:r w:rsidRPr="007157AA">
        <w:t>"verify created notes", () =&gt; {</w:t>
      </w:r>
      <w:r w:rsidRPr="007157AA">
        <w:br/>
        <w:t xml:space="preserve">    render(&lt;</w:t>
      </w:r>
      <w:proofErr w:type="spellStart"/>
      <w:r w:rsidRPr="007157AA">
        <w:t>StickyNotes</w:t>
      </w:r>
      <w:proofErr w:type="spellEnd"/>
      <w:r w:rsidRPr="007157AA">
        <w:t xml:space="preserve"> /&gt;);</w:t>
      </w:r>
      <w:r w:rsidRPr="007157AA">
        <w:br/>
        <w:t xml:space="preserve">    </w:t>
      </w:r>
      <w:proofErr w:type="spellStart"/>
      <w:r w:rsidRPr="007157AA">
        <w:t>dummyNotesList.forEach</w:t>
      </w:r>
      <w:proofErr w:type="spellEnd"/>
      <w:r w:rsidRPr="007157AA">
        <w:t>(note =&gt; {</w:t>
      </w:r>
      <w:r w:rsidRPr="007157AA">
        <w:br/>
        <w:t xml:space="preserve">        const </w:t>
      </w:r>
      <w:proofErr w:type="spellStart"/>
      <w:r w:rsidRPr="007157AA">
        <w:t>titleElement</w:t>
      </w:r>
      <w:proofErr w:type="spellEnd"/>
      <w:r w:rsidRPr="007157AA">
        <w:t xml:space="preserve"> = </w:t>
      </w:r>
      <w:proofErr w:type="spellStart"/>
      <w:r w:rsidRPr="007157AA">
        <w:t>screen.getByText</w:t>
      </w:r>
      <w:proofErr w:type="spellEnd"/>
      <w:r w:rsidRPr="007157AA">
        <w:t>(</w:t>
      </w:r>
      <w:proofErr w:type="spellStart"/>
      <w:r w:rsidRPr="007157AA">
        <w:t>note.title</w:t>
      </w:r>
      <w:proofErr w:type="spellEnd"/>
      <w:r w:rsidRPr="007157AA">
        <w:t>);</w:t>
      </w:r>
      <w:r w:rsidRPr="007157AA">
        <w:br/>
        <w:t xml:space="preserve">        expect(</w:t>
      </w:r>
      <w:proofErr w:type="spellStart"/>
      <w:r w:rsidRPr="007157AA">
        <w:t>titleElement</w:t>
      </w:r>
      <w:proofErr w:type="spellEnd"/>
      <w:r w:rsidRPr="007157AA">
        <w:t>).</w:t>
      </w:r>
      <w:proofErr w:type="spellStart"/>
      <w:r w:rsidRPr="007157AA">
        <w:t>toBeInTheDocument</w:t>
      </w:r>
      <w:proofErr w:type="spellEnd"/>
      <w:r w:rsidRPr="007157AA">
        <w:t>();</w:t>
      </w:r>
      <w:r w:rsidRPr="007157AA">
        <w:br/>
        <w:t xml:space="preserve">    });</w:t>
      </w:r>
      <w:r w:rsidRPr="007157AA">
        <w:br/>
        <w:t>});</w:t>
      </w:r>
      <w:r w:rsidRPr="007157AA">
        <w:br/>
      </w:r>
    </w:p>
    <w:p w14:paraId="135C1D92" w14:textId="77777777" w:rsidR="00A95B75" w:rsidRDefault="00000000" w:rsidP="00654A0D">
      <w:pPr>
        <w:pStyle w:val="31"/>
        <w:ind w:leftChars="100" w:left="220"/>
      </w:pPr>
      <w:r>
        <w:t>Test: Update a Note</w:t>
      </w:r>
    </w:p>
    <w:p w14:paraId="4FE7283B" w14:textId="7A3021AF" w:rsidR="00A95B75" w:rsidRDefault="00000000" w:rsidP="00654A0D">
      <w:pPr>
        <w:ind w:leftChars="100" w:left="220"/>
      </w:pPr>
      <w:r>
        <w:t xml:space="preserve">This test verifies the functionality of updating an existing note. It renders the </w:t>
      </w:r>
      <w:proofErr w:type="spellStart"/>
      <w:r>
        <w:t>StickyNotes</w:t>
      </w:r>
      <w:proofErr w:type="spellEnd"/>
      <w:r>
        <w:t xml:space="preserve"> component and finds the note elements by their original titles. It then uses the `</w:t>
      </w:r>
      <w:proofErr w:type="spellStart"/>
      <w:r>
        <w:t>fireEvent.input</w:t>
      </w:r>
      <w:proofErr w:type="spellEnd"/>
      <w:r>
        <w:t xml:space="preserve">` to change the </w:t>
      </w:r>
      <w:proofErr w:type="spellStart"/>
      <w:r>
        <w:t>innerHTML</w:t>
      </w:r>
      <w:proofErr w:type="spellEnd"/>
      <w:r>
        <w:t xml:space="preserve"> of both title and content elements to new values. Finally, it</w:t>
      </w:r>
      <w:r w:rsidR="008E68BE">
        <w:t xml:space="preserve"> asserts</w:t>
      </w:r>
      <w:r>
        <w:t xml:space="preserve"> the new title and content are present in the document</w:t>
      </w:r>
      <w:r w:rsidR="008E68BE">
        <w:t>.</w:t>
      </w:r>
    </w:p>
    <w:p w14:paraId="7B560DAB" w14:textId="77777777" w:rsidR="007157AA" w:rsidRPr="007157AA" w:rsidRDefault="007157AA" w:rsidP="007157AA">
      <w:pPr>
        <w:ind w:leftChars="100" w:left="220"/>
        <w:rPr>
          <w:b/>
          <w:bCs/>
        </w:rPr>
      </w:pPr>
      <w:r w:rsidRPr="007157AA">
        <w:rPr>
          <w:b/>
          <w:bCs/>
        </w:rPr>
        <w:t>Implementation:</w:t>
      </w:r>
    </w:p>
    <w:p w14:paraId="4BDE263B" w14:textId="1763F640" w:rsidR="007157AA" w:rsidRDefault="007157AA" w:rsidP="001D7862">
      <w:pPr>
        <w:ind w:leftChars="327" w:left="719"/>
      </w:pPr>
      <w:r w:rsidRPr="007157AA">
        <w:t>test("update a note", async () =&gt; {</w:t>
      </w:r>
      <w:r w:rsidRPr="007157AA">
        <w:br/>
        <w:t xml:space="preserve">    render(&lt;</w:t>
      </w:r>
      <w:proofErr w:type="spellStart"/>
      <w:r w:rsidRPr="007157AA">
        <w:t>StickyNotes</w:t>
      </w:r>
      <w:proofErr w:type="spellEnd"/>
      <w:r w:rsidRPr="007157AA">
        <w:t xml:space="preserve"> /&gt;);</w:t>
      </w:r>
      <w:r w:rsidRPr="007157AA">
        <w:br/>
        <w:t xml:space="preserve">    const </w:t>
      </w:r>
      <w:proofErr w:type="spellStart"/>
      <w:r w:rsidRPr="007157AA">
        <w:t>titleInput</w:t>
      </w:r>
      <w:proofErr w:type="spellEnd"/>
      <w:r w:rsidRPr="007157AA">
        <w:t xml:space="preserve"> = </w:t>
      </w:r>
      <w:proofErr w:type="spellStart"/>
      <w:r w:rsidRPr="007157AA">
        <w:t>screen.getByText</w:t>
      </w:r>
      <w:proofErr w:type="spellEnd"/>
      <w:r w:rsidRPr="007157AA">
        <w:t>("test note 1 title");</w:t>
      </w:r>
      <w:r w:rsidRPr="007157AA">
        <w:br/>
        <w:t xml:space="preserve">    const </w:t>
      </w:r>
      <w:proofErr w:type="spellStart"/>
      <w:r w:rsidRPr="007157AA">
        <w:t>contentInput</w:t>
      </w:r>
      <w:proofErr w:type="spellEnd"/>
      <w:r w:rsidRPr="007157AA">
        <w:t xml:space="preserve"> = </w:t>
      </w:r>
      <w:proofErr w:type="spellStart"/>
      <w:r w:rsidRPr="007157AA">
        <w:t>screen.getByText</w:t>
      </w:r>
      <w:proofErr w:type="spellEnd"/>
      <w:r w:rsidRPr="007157AA">
        <w:t>("test note 1 content");</w:t>
      </w:r>
      <w:r w:rsidRPr="007157AA">
        <w:br/>
        <w:t xml:space="preserve">    </w:t>
      </w:r>
      <w:r w:rsidRPr="007157AA">
        <w:br/>
        <w:t xml:space="preserve">    </w:t>
      </w:r>
      <w:proofErr w:type="spellStart"/>
      <w:r w:rsidRPr="007157AA">
        <w:t>fireEvent.input</w:t>
      </w:r>
      <w:proofErr w:type="spellEnd"/>
      <w:r w:rsidRPr="007157AA">
        <w:t>(</w:t>
      </w:r>
      <w:proofErr w:type="spellStart"/>
      <w:r w:rsidRPr="007157AA">
        <w:t>titleInput</w:t>
      </w:r>
      <w:proofErr w:type="spellEnd"/>
      <w:r w:rsidRPr="007157AA">
        <w:t xml:space="preserve">, { target: { </w:t>
      </w:r>
      <w:proofErr w:type="spellStart"/>
      <w:r w:rsidRPr="007157AA">
        <w:t>innerHTML</w:t>
      </w:r>
      <w:proofErr w:type="spellEnd"/>
      <w:r w:rsidRPr="007157AA">
        <w:t>: "new title" } });</w:t>
      </w:r>
      <w:r w:rsidRPr="007157AA">
        <w:br/>
        <w:t xml:space="preserve">    </w:t>
      </w:r>
      <w:proofErr w:type="spellStart"/>
      <w:r w:rsidRPr="007157AA">
        <w:t>fireEvent.input</w:t>
      </w:r>
      <w:proofErr w:type="spellEnd"/>
      <w:r w:rsidRPr="007157AA">
        <w:t>(</w:t>
      </w:r>
      <w:proofErr w:type="spellStart"/>
      <w:r w:rsidRPr="007157AA">
        <w:t>contentInput</w:t>
      </w:r>
      <w:proofErr w:type="spellEnd"/>
      <w:r w:rsidRPr="007157AA">
        <w:t xml:space="preserve">, { target: { </w:t>
      </w:r>
      <w:proofErr w:type="spellStart"/>
      <w:r w:rsidRPr="007157AA">
        <w:t>innerHTML</w:t>
      </w:r>
      <w:proofErr w:type="spellEnd"/>
      <w:r w:rsidRPr="007157AA">
        <w:t>: "new content" } });</w:t>
      </w:r>
      <w:r w:rsidRPr="007157AA">
        <w:br/>
        <w:t xml:space="preserve">    </w:t>
      </w:r>
      <w:r w:rsidRPr="007157AA">
        <w:br/>
        <w:t xml:space="preserve">    const </w:t>
      </w:r>
      <w:proofErr w:type="spellStart"/>
      <w:r w:rsidRPr="007157AA">
        <w:t>newTitle</w:t>
      </w:r>
      <w:proofErr w:type="spellEnd"/>
      <w:r w:rsidRPr="007157AA">
        <w:t xml:space="preserve"> = </w:t>
      </w:r>
      <w:proofErr w:type="spellStart"/>
      <w:r w:rsidRPr="007157AA">
        <w:t>screen.getByText</w:t>
      </w:r>
      <w:proofErr w:type="spellEnd"/>
      <w:r w:rsidRPr="007157AA">
        <w:t>("new title");</w:t>
      </w:r>
      <w:r w:rsidRPr="007157AA">
        <w:br/>
        <w:t xml:space="preserve">    const </w:t>
      </w:r>
      <w:proofErr w:type="spellStart"/>
      <w:r w:rsidRPr="007157AA">
        <w:t>newContent</w:t>
      </w:r>
      <w:proofErr w:type="spellEnd"/>
      <w:r w:rsidRPr="007157AA">
        <w:t xml:space="preserve"> = </w:t>
      </w:r>
      <w:proofErr w:type="spellStart"/>
      <w:r w:rsidRPr="007157AA">
        <w:t>screen.getByText</w:t>
      </w:r>
      <w:proofErr w:type="spellEnd"/>
      <w:r w:rsidRPr="007157AA">
        <w:t>("new content");</w:t>
      </w:r>
      <w:r w:rsidRPr="007157AA">
        <w:br/>
        <w:t xml:space="preserve">    </w:t>
      </w:r>
      <w:r w:rsidRPr="007157AA">
        <w:br/>
        <w:t xml:space="preserve">    expect(</w:t>
      </w:r>
      <w:proofErr w:type="spellStart"/>
      <w:r w:rsidRPr="007157AA">
        <w:t>newTitle</w:t>
      </w:r>
      <w:proofErr w:type="spellEnd"/>
      <w:r w:rsidRPr="007157AA">
        <w:t>).</w:t>
      </w:r>
      <w:proofErr w:type="spellStart"/>
      <w:r w:rsidRPr="007157AA">
        <w:t>toBeInTheDocument</w:t>
      </w:r>
      <w:proofErr w:type="spellEnd"/>
      <w:r w:rsidRPr="007157AA">
        <w:t>();</w:t>
      </w:r>
      <w:r w:rsidRPr="007157AA">
        <w:br/>
        <w:t xml:space="preserve">    expect(</w:t>
      </w:r>
      <w:proofErr w:type="spellStart"/>
      <w:r w:rsidRPr="007157AA">
        <w:t>newContent</w:t>
      </w:r>
      <w:proofErr w:type="spellEnd"/>
      <w:r w:rsidRPr="007157AA">
        <w:t>).</w:t>
      </w:r>
      <w:proofErr w:type="spellStart"/>
      <w:r w:rsidRPr="007157AA">
        <w:t>toBeInTheDocument</w:t>
      </w:r>
      <w:proofErr w:type="spellEnd"/>
      <w:r w:rsidRPr="007157AA">
        <w:t>();</w:t>
      </w:r>
      <w:r w:rsidRPr="007157AA">
        <w:br/>
        <w:t>});</w:t>
      </w:r>
      <w:r w:rsidRPr="007157AA">
        <w:br/>
      </w:r>
    </w:p>
    <w:p w14:paraId="71FF4722" w14:textId="77777777" w:rsidR="00A95B75" w:rsidRDefault="00000000" w:rsidP="00654A0D">
      <w:pPr>
        <w:pStyle w:val="31"/>
        <w:ind w:leftChars="100" w:left="220"/>
      </w:pPr>
      <w:r>
        <w:lastRenderedPageBreak/>
        <w:t>Test: Delete a Note</w:t>
      </w:r>
    </w:p>
    <w:p w14:paraId="6958CC2D" w14:textId="3B361EFD" w:rsidR="00A95B75" w:rsidRDefault="00000000" w:rsidP="00654A0D">
      <w:pPr>
        <w:ind w:leftChars="100" w:left="220"/>
      </w:pPr>
      <w:r>
        <w:t xml:space="preserve">This test verifies the delete functionality of a note. It renders the </w:t>
      </w:r>
      <w:proofErr w:type="spellStart"/>
      <w:r>
        <w:t>StickyNotes</w:t>
      </w:r>
      <w:proofErr w:type="spellEnd"/>
      <w:r>
        <w:t xml:space="preserve"> component, finds the title of a specific note, and simulates a click on the delete button associated with that note. It then </w:t>
      </w:r>
      <w:r w:rsidR="00D93F54">
        <w:t>asserts</w:t>
      </w:r>
      <w:r>
        <w:t xml:space="preserve"> the title element is no longer present in the document.</w:t>
      </w:r>
    </w:p>
    <w:p w14:paraId="71E9BE4B" w14:textId="77777777" w:rsidR="00F7713B" w:rsidRPr="00F7713B" w:rsidRDefault="00F7713B" w:rsidP="00F7713B">
      <w:pPr>
        <w:ind w:leftChars="100" w:left="220"/>
        <w:rPr>
          <w:b/>
          <w:bCs/>
        </w:rPr>
      </w:pPr>
      <w:r w:rsidRPr="00F7713B">
        <w:rPr>
          <w:b/>
          <w:bCs/>
        </w:rPr>
        <w:t>Implementation:</w:t>
      </w:r>
    </w:p>
    <w:p w14:paraId="5DB47198" w14:textId="54D152E1" w:rsidR="00F7713B" w:rsidRDefault="00F7713B" w:rsidP="003A46D1">
      <w:pPr>
        <w:ind w:leftChars="327" w:left="719"/>
      </w:pPr>
      <w:proofErr w:type="gramStart"/>
      <w:r w:rsidRPr="00F7713B">
        <w:t>test(</w:t>
      </w:r>
      <w:proofErr w:type="gramEnd"/>
      <w:r w:rsidRPr="00F7713B">
        <w:t>"delete a note", () =&gt; {</w:t>
      </w:r>
      <w:r w:rsidRPr="00F7713B">
        <w:br/>
        <w:t xml:space="preserve">    render(&lt;</w:t>
      </w:r>
      <w:proofErr w:type="spellStart"/>
      <w:r w:rsidRPr="00F7713B">
        <w:t>StickyNotes</w:t>
      </w:r>
      <w:proofErr w:type="spellEnd"/>
      <w:r w:rsidRPr="00F7713B">
        <w:t xml:space="preserve"> /&gt;);</w:t>
      </w:r>
      <w:r w:rsidRPr="00F7713B">
        <w:br/>
        <w:t xml:space="preserve">    const </w:t>
      </w:r>
      <w:proofErr w:type="spellStart"/>
      <w:r w:rsidRPr="00F7713B">
        <w:t>titleInput</w:t>
      </w:r>
      <w:proofErr w:type="spellEnd"/>
      <w:r w:rsidRPr="00F7713B">
        <w:t xml:space="preserve"> = </w:t>
      </w:r>
      <w:proofErr w:type="spellStart"/>
      <w:r w:rsidRPr="00F7713B">
        <w:t>screen.getByText</w:t>
      </w:r>
      <w:proofErr w:type="spellEnd"/>
      <w:r w:rsidRPr="00F7713B">
        <w:t>("test note 1 title");</w:t>
      </w:r>
      <w:r w:rsidRPr="00F7713B">
        <w:br/>
        <w:t xml:space="preserve">    const </w:t>
      </w:r>
      <w:proofErr w:type="spellStart"/>
      <w:r w:rsidRPr="00F7713B">
        <w:t>deleteButton</w:t>
      </w:r>
      <w:proofErr w:type="spellEnd"/>
      <w:r w:rsidRPr="00F7713B">
        <w:t xml:space="preserve"> = </w:t>
      </w:r>
      <w:proofErr w:type="spellStart"/>
      <w:r w:rsidRPr="00F7713B">
        <w:t>screen.getByTestId</w:t>
      </w:r>
      <w:proofErr w:type="spellEnd"/>
      <w:r w:rsidRPr="00F7713B">
        <w:t>("xbut1");</w:t>
      </w:r>
      <w:r w:rsidRPr="00F7713B">
        <w:br/>
        <w:t xml:space="preserve">    </w:t>
      </w:r>
      <w:r w:rsidRPr="00F7713B">
        <w:br/>
        <w:t xml:space="preserve">    </w:t>
      </w:r>
      <w:proofErr w:type="spellStart"/>
      <w:r w:rsidRPr="00F7713B">
        <w:t>fireEvent.click</w:t>
      </w:r>
      <w:proofErr w:type="spellEnd"/>
      <w:r w:rsidRPr="00F7713B">
        <w:t>(</w:t>
      </w:r>
      <w:proofErr w:type="spellStart"/>
      <w:r w:rsidRPr="00F7713B">
        <w:t>deleteButton</w:t>
      </w:r>
      <w:proofErr w:type="spellEnd"/>
      <w:r w:rsidRPr="00F7713B">
        <w:t>);</w:t>
      </w:r>
      <w:r w:rsidRPr="00F7713B">
        <w:br/>
        <w:t xml:space="preserve">    </w:t>
      </w:r>
      <w:r w:rsidRPr="00F7713B">
        <w:br/>
        <w:t xml:space="preserve">    expect(</w:t>
      </w:r>
      <w:proofErr w:type="spellStart"/>
      <w:r w:rsidRPr="00F7713B">
        <w:t>titleInput</w:t>
      </w:r>
      <w:proofErr w:type="spellEnd"/>
      <w:r w:rsidRPr="00F7713B">
        <w:t>).</w:t>
      </w:r>
      <w:proofErr w:type="spellStart"/>
      <w:r w:rsidRPr="00F7713B">
        <w:t>not.toBeInTheDocument</w:t>
      </w:r>
      <w:proofErr w:type="spellEnd"/>
      <w:r w:rsidRPr="00F7713B">
        <w:t>();</w:t>
      </w:r>
      <w:r w:rsidRPr="00F7713B">
        <w:br/>
        <w:t>});</w:t>
      </w:r>
      <w:r w:rsidRPr="00F7713B">
        <w:br/>
      </w:r>
    </w:p>
    <w:p w14:paraId="0E9DB8B0" w14:textId="77777777" w:rsidR="00A95B75" w:rsidRDefault="00000000" w:rsidP="00654A0D">
      <w:pPr>
        <w:pStyle w:val="31"/>
        <w:ind w:leftChars="100" w:left="220"/>
      </w:pPr>
      <w:r>
        <w:t>Test: Note Deletion Synchronizes with Favorite List</w:t>
      </w:r>
    </w:p>
    <w:p w14:paraId="53C2DF59" w14:textId="587FE058" w:rsidR="00A95B75" w:rsidRDefault="00000000" w:rsidP="00654A0D">
      <w:pPr>
        <w:ind w:leftChars="100" w:left="220"/>
      </w:pPr>
      <w:r>
        <w:t xml:space="preserve">This test checks if deleting a note also </w:t>
      </w:r>
      <w:r w:rsidR="00E72D77">
        <w:t>deletes the corresponding entry in</w:t>
      </w:r>
      <w:r>
        <w:t xml:space="preserve"> the favorite list. It renders the </w:t>
      </w:r>
      <w:proofErr w:type="spellStart"/>
      <w:r>
        <w:t>StickyNotes</w:t>
      </w:r>
      <w:proofErr w:type="spellEnd"/>
      <w:r>
        <w:t xml:space="preserve"> component, finds a note title, and simulates clicking the like button and then the delete button. Finally, it </w:t>
      </w:r>
      <w:r w:rsidR="00A970ED">
        <w:t>asserts</w:t>
      </w:r>
      <w:r>
        <w:t xml:space="preserve"> that the note title is not present in the document after deletion.</w:t>
      </w:r>
    </w:p>
    <w:p w14:paraId="1A89B44C" w14:textId="77777777" w:rsidR="009720D3" w:rsidRPr="009720D3" w:rsidRDefault="009720D3" w:rsidP="009720D3">
      <w:pPr>
        <w:ind w:leftChars="100" w:left="220"/>
        <w:rPr>
          <w:b/>
          <w:bCs/>
        </w:rPr>
      </w:pPr>
      <w:r w:rsidRPr="009720D3">
        <w:rPr>
          <w:b/>
          <w:bCs/>
        </w:rPr>
        <w:t>Implementation:</w:t>
      </w:r>
    </w:p>
    <w:p w14:paraId="2B67E462" w14:textId="15C125D6" w:rsidR="009720D3" w:rsidRDefault="009720D3" w:rsidP="009720D3">
      <w:pPr>
        <w:ind w:leftChars="327" w:left="719"/>
      </w:pPr>
      <w:proofErr w:type="gramStart"/>
      <w:r w:rsidRPr="009720D3">
        <w:t>test(</w:t>
      </w:r>
      <w:proofErr w:type="gramEnd"/>
      <w:r w:rsidRPr="009720D3">
        <w:t>"note deletion synchronizes with favorite list", () =&gt; {</w:t>
      </w:r>
      <w:r w:rsidRPr="009720D3">
        <w:br/>
        <w:t xml:space="preserve">    render(&lt;</w:t>
      </w:r>
      <w:proofErr w:type="spellStart"/>
      <w:r w:rsidRPr="009720D3">
        <w:t>StickyNotes</w:t>
      </w:r>
      <w:proofErr w:type="spellEnd"/>
      <w:r w:rsidRPr="009720D3">
        <w:t xml:space="preserve"> /&gt;);</w:t>
      </w:r>
      <w:r w:rsidRPr="009720D3">
        <w:br/>
        <w:t xml:space="preserve">    const </w:t>
      </w:r>
      <w:proofErr w:type="spellStart"/>
      <w:r w:rsidRPr="009720D3">
        <w:t>titleInput</w:t>
      </w:r>
      <w:proofErr w:type="spellEnd"/>
      <w:r w:rsidRPr="009720D3">
        <w:t xml:space="preserve"> = </w:t>
      </w:r>
      <w:proofErr w:type="spellStart"/>
      <w:r w:rsidRPr="009720D3">
        <w:t>screen.getByText</w:t>
      </w:r>
      <w:proofErr w:type="spellEnd"/>
      <w:r w:rsidRPr="009720D3">
        <w:t>("test note 1 title");</w:t>
      </w:r>
      <w:r w:rsidRPr="009720D3">
        <w:br/>
        <w:t xml:space="preserve">    const </w:t>
      </w:r>
      <w:proofErr w:type="spellStart"/>
      <w:r w:rsidRPr="009720D3">
        <w:t>likeButton</w:t>
      </w:r>
      <w:proofErr w:type="spellEnd"/>
      <w:r w:rsidRPr="009720D3">
        <w:t xml:space="preserve"> = </w:t>
      </w:r>
      <w:proofErr w:type="spellStart"/>
      <w:r w:rsidRPr="009720D3">
        <w:t>screen.getByTestId</w:t>
      </w:r>
      <w:proofErr w:type="spellEnd"/>
      <w:r w:rsidRPr="009720D3">
        <w:t>("likebut1");</w:t>
      </w:r>
      <w:r w:rsidRPr="009720D3">
        <w:br/>
        <w:t xml:space="preserve">    const </w:t>
      </w:r>
      <w:proofErr w:type="spellStart"/>
      <w:r w:rsidRPr="009720D3">
        <w:t>deleteButton</w:t>
      </w:r>
      <w:proofErr w:type="spellEnd"/>
      <w:r w:rsidRPr="009720D3">
        <w:t xml:space="preserve"> = </w:t>
      </w:r>
      <w:proofErr w:type="spellStart"/>
      <w:r w:rsidRPr="009720D3">
        <w:t>screen.getByTestId</w:t>
      </w:r>
      <w:proofErr w:type="spellEnd"/>
      <w:r w:rsidRPr="009720D3">
        <w:t>("xbut1");</w:t>
      </w:r>
      <w:r w:rsidRPr="009720D3">
        <w:br/>
        <w:t xml:space="preserve">    </w:t>
      </w:r>
      <w:r w:rsidRPr="009720D3">
        <w:br/>
        <w:t xml:space="preserve">    </w:t>
      </w:r>
      <w:proofErr w:type="spellStart"/>
      <w:r w:rsidRPr="009720D3">
        <w:t>fireEvent.click</w:t>
      </w:r>
      <w:proofErr w:type="spellEnd"/>
      <w:r w:rsidRPr="009720D3">
        <w:t>(</w:t>
      </w:r>
      <w:proofErr w:type="spellStart"/>
      <w:r w:rsidRPr="009720D3">
        <w:t>likeButton</w:t>
      </w:r>
      <w:proofErr w:type="spellEnd"/>
      <w:r w:rsidRPr="009720D3">
        <w:t>);</w:t>
      </w:r>
      <w:r w:rsidRPr="009720D3">
        <w:br/>
        <w:t xml:space="preserve">    </w:t>
      </w:r>
      <w:proofErr w:type="spellStart"/>
      <w:r w:rsidRPr="009720D3">
        <w:t>fireEvent.click</w:t>
      </w:r>
      <w:proofErr w:type="spellEnd"/>
      <w:r w:rsidRPr="009720D3">
        <w:t>(</w:t>
      </w:r>
      <w:proofErr w:type="spellStart"/>
      <w:r w:rsidRPr="009720D3">
        <w:t>deleteButton</w:t>
      </w:r>
      <w:proofErr w:type="spellEnd"/>
      <w:r w:rsidRPr="009720D3">
        <w:t>);</w:t>
      </w:r>
      <w:r w:rsidRPr="009720D3">
        <w:br/>
        <w:t xml:space="preserve">    </w:t>
      </w:r>
      <w:r w:rsidRPr="009720D3">
        <w:br/>
        <w:t xml:space="preserve">    expect(</w:t>
      </w:r>
      <w:proofErr w:type="spellStart"/>
      <w:r w:rsidRPr="009720D3">
        <w:t>titleInput</w:t>
      </w:r>
      <w:proofErr w:type="spellEnd"/>
      <w:r w:rsidRPr="009720D3">
        <w:t>).</w:t>
      </w:r>
      <w:proofErr w:type="spellStart"/>
      <w:r w:rsidRPr="009720D3">
        <w:t>not.toBeInTheDocument</w:t>
      </w:r>
      <w:proofErr w:type="spellEnd"/>
      <w:r w:rsidRPr="009720D3">
        <w:t>();</w:t>
      </w:r>
      <w:r w:rsidRPr="009720D3">
        <w:br/>
        <w:t>});</w:t>
      </w:r>
      <w:r w:rsidRPr="009720D3">
        <w:br/>
      </w:r>
    </w:p>
    <w:p w14:paraId="75FF4800" w14:textId="77777777" w:rsidR="00A95B75" w:rsidRDefault="00000000">
      <w:pPr>
        <w:pStyle w:val="21"/>
      </w:pPr>
      <w:r>
        <w:t>To-Do List Tests</w:t>
      </w:r>
    </w:p>
    <w:p w14:paraId="5D7A0CB4" w14:textId="77777777" w:rsidR="00A95B75" w:rsidRDefault="00000000" w:rsidP="00654A0D">
      <w:pPr>
        <w:pStyle w:val="31"/>
        <w:ind w:leftChars="100" w:left="220"/>
      </w:pPr>
      <w:r>
        <w:t>Test: Verify Displaying Items</w:t>
      </w:r>
    </w:p>
    <w:p w14:paraId="2E463407" w14:textId="4061E112" w:rsidR="00A95B75" w:rsidRDefault="00000000" w:rsidP="00654A0D">
      <w:pPr>
        <w:ind w:leftChars="100" w:left="220"/>
      </w:pPr>
      <w:r>
        <w:t xml:space="preserve">This test verifies that all items in the </w:t>
      </w:r>
      <w:proofErr w:type="spellStart"/>
      <w:r>
        <w:t>dummyGroceryList</w:t>
      </w:r>
      <w:proofErr w:type="spellEnd"/>
      <w:r>
        <w:t xml:space="preserve"> are displayed in the To-Do List. The test renders the </w:t>
      </w:r>
      <w:proofErr w:type="spellStart"/>
      <w:r>
        <w:t>ToDoList</w:t>
      </w:r>
      <w:proofErr w:type="spellEnd"/>
      <w:r>
        <w:t xml:space="preserve"> component and </w:t>
      </w:r>
      <w:r w:rsidR="00075FE8">
        <w:t>asserts</w:t>
      </w:r>
      <w:r>
        <w:t xml:space="preserve"> that each item name is present in the document.</w:t>
      </w:r>
    </w:p>
    <w:p w14:paraId="6CB79EFA" w14:textId="77777777" w:rsidR="00342406" w:rsidRPr="00342406" w:rsidRDefault="00342406" w:rsidP="00342406">
      <w:pPr>
        <w:ind w:leftChars="100" w:left="220"/>
        <w:rPr>
          <w:b/>
          <w:bCs/>
        </w:rPr>
      </w:pPr>
      <w:r w:rsidRPr="00342406">
        <w:rPr>
          <w:b/>
          <w:bCs/>
        </w:rPr>
        <w:lastRenderedPageBreak/>
        <w:t>Implementation:</w:t>
      </w:r>
    </w:p>
    <w:p w14:paraId="5BAA169C" w14:textId="006036A3" w:rsidR="00342406" w:rsidRDefault="00342406" w:rsidP="00342406">
      <w:pPr>
        <w:ind w:leftChars="327" w:left="719"/>
      </w:pPr>
      <w:proofErr w:type="gramStart"/>
      <w:r w:rsidRPr="00342406">
        <w:t>test(</w:t>
      </w:r>
      <w:proofErr w:type="gramEnd"/>
      <w:r w:rsidRPr="00342406">
        <w:t>"verify displaying items", () =&gt; {</w:t>
      </w:r>
      <w:r w:rsidRPr="00342406">
        <w:br/>
        <w:t xml:space="preserve">    render(&lt;</w:t>
      </w:r>
      <w:proofErr w:type="spellStart"/>
      <w:r w:rsidRPr="00342406">
        <w:t>ToDoList</w:t>
      </w:r>
      <w:proofErr w:type="spellEnd"/>
      <w:r w:rsidRPr="00342406">
        <w:t xml:space="preserve"> /&gt;);</w:t>
      </w:r>
      <w:r w:rsidRPr="00342406">
        <w:br/>
        <w:t xml:space="preserve">    </w:t>
      </w:r>
      <w:proofErr w:type="spellStart"/>
      <w:r w:rsidRPr="00342406">
        <w:t>dummyGroceryList.forEach</w:t>
      </w:r>
      <w:proofErr w:type="spellEnd"/>
      <w:r w:rsidRPr="00342406">
        <w:t>(item =&gt; {</w:t>
      </w:r>
      <w:r w:rsidRPr="00342406">
        <w:br/>
        <w:t xml:space="preserve">        const </w:t>
      </w:r>
      <w:proofErr w:type="spellStart"/>
      <w:r w:rsidRPr="00342406">
        <w:t>itemName</w:t>
      </w:r>
      <w:proofErr w:type="spellEnd"/>
      <w:r w:rsidRPr="00342406">
        <w:t xml:space="preserve"> = </w:t>
      </w:r>
      <w:proofErr w:type="spellStart"/>
      <w:r w:rsidRPr="00342406">
        <w:t>screen.getByText</w:t>
      </w:r>
      <w:proofErr w:type="spellEnd"/>
      <w:r w:rsidRPr="00342406">
        <w:t>(item.name);</w:t>
      </w:r>
      <w:r w:rsidRPr="00342406">
        <w:br/>
        <w:t xml:space="preserve">        expect(</w:t>
      </w:r>
      <w:proofErr w:type="spellStart"/>
      <w:r w:rsidRPr="00342406">
        <w:t>itemName</w:t>
      </w:r>
      <w:proofErr w:type="spellEnd"/>
      <w:r w:rsidRPr="00342406">
        <w:t>).</w:t>
      </w:r>
      <w:proofErr w:type="spellStart"/>
      <w:r w:rsidRPr="00342406">
        <w:t>toBeInTheDocument</w:t>
      </w:r>
      <w:proofErr w:type="spellEnd"/>
      <w:r w:rsidRPr="00342406">
        <w:t>();</w:t>
      </w:r>
      <w:r w:rsidRPr="00342406">
        <w:br/>
        <w:t xml:space="preserve">    });</w:t>
      </w:r>
      <w:r w:rsidRPr="00342406">
        <w:br/>
        <w:t>});</w:t>
      </w:r>
    </w:p>
    <w:p w14:paraId="5646B3D4" w14:textId="77777777" w:rsidR="00A95B75" w:rsidRDefault="00000000" w:rsidP="00654A0D">
      <w:pPr>
        <w:pStyle w:val="31"/>
        <w:ind w:leftChars="100" w:left="220"/>
      </w:pPr>
      <w:r>
        <w:t>Test: Verify Number of Checked Items</w:t>
      </w:r>
    </w:p>
    <w:p w14:paraId="716DAA33" w14:textId="469BF27D" w:rsidR="00A95B75" w:rsidRDefault="00000000" w:rsidP="00654A0D">
      <w:pPr>
        <w:ind w:leftChars="100" w:left="220"/>
      </w:pPr>
      <w:r>
        <w:t xml:space="preserve">This test checks if the number of checked items is displayed correctly. It renders the </w:t>
      </w:r>
      <w:proofErr w:type="spellStart"/>
      <w:r>
        <w:t>ToDoList</w:t>
      </w:r>
      <w:proofErr w:type="spellEnd"/>
      <w:r>
        <w:t xml:space="preserve"> component, finds all checkboxes, and randomly checks a few of them. Then it retrieves the text that shows the number of bought items and</w:t>
      </w:r>
      <w:r w:rsidR="00DF1BD4">
        <w:t xml:space="preserve"> asserts that the number is equal to the number of checked checkboxes.</w:t>
      </w:r>
    </w:p>
    <w:p w14:paraId="70BB17A8" w14:textId="77777777" w:rsidR="00CA5967" w:rsidRPr="00CA5967" w:rsidRDefault="00CA5967" w:rsidP="00CA5967">
      <w:pPr>
        <w:ind w:leftChars="100" w:left="220"/>
        <w:rPr>
          <w:b/>
          <w:bCs/>
        </w:rPr>
      </w:pPr>
      <w:r w:rsidRPr="00CA5967">
        <w:rPr>
          <w:b/>
          <w:bCs/>
        </w:rPr>
        <w:t>Implementation:</w:t>
      </w:r>
    </w:p>
    <w:p w14:paraId="2391C506" w14:textId="62E244FC" w:rsidR="00CA5967" w:rsidRDefault="00CA5967" w:rsidP="00CA5967">
      <w:pPr>
        <w:ind w:leftChars="327" w:left="719"/>
      </w:pPr>
      <w:r w:rsidRPr="00CA5967">
        <w:t>test("verify num of checked items", () =&gt; {</w:t>
      </w:r>
      <w:r w:rsidRPr="00CA5967">
        <w:br/>
        <w:t xml:space="preserve">    render(&lt;</w:t>
      </w:r>
      <w:proofErr w:type="spellStart"/>
      <w:r w:rsidRPr="00CA5967">
        <w:t>ToDoList</w:t>
      </w:r>
      <w:proofErr w:type="spellEnd"/>
      <w:r w:rsidRPr="00CA5967">
        <w:t xml:space="preserve"> /&gt;);</w:t>
      </w:r>
      <w:r w:rsidRPr="00CA5967">
        <w:br/>
        <w:t xml:space="preserve">    const checkboxes = </w:t>
      </w:r>
      <w:proofErr w:type="spellStart"/>
      <w:r w:rsidRPr="00CA5967">
        <w:t>screen.getAllByRole</w:t>
      </w:r>
      <w:proofErr w:type="spellEnd"/>
      <w:r w:rsidRPr="00CA5967">
        <w:t xml:space="preserve">('checkbox') as </w:t>
      </w:r>
      <w:proofErr w:type="spellStart"/>
      <w:r w:rsidRPr="00CA5967">
        <w:t>HTMLInputElement</w:t>
      </w:r>
      <w:proofErr w:type="spellEnd"/>
      <w:r w:rsidRPr="00CA5967">
        <w:t>[];</w:t>
      </w:r>
      <w:r w:rsidRPr="00CA5967">
        <w:br/>
        <w:t xml:space="preserve">    </w:t>
      </w:r>
      <w:r w:rsidRPr="00CA5967">
        <w:br/>
        <w:t xml:space="preserve">    </w:t>
      </w:r>
      <w:proofErr w:type="spellStart"/>
      <w:r w:rsidRPr="00CA5967">
        <w:t>fireEvent.click</w:t>
      </w:r>
      <w:proofErr w:type="spellEnd"/>
      <w:r w:rsidRPr="00CA5967">
        <w:t xml:space="preserve">(checkboxes[2 % </w:t>
      </w:r>
      <w:proofErr w:type="spellStart"/>
      <w:r w:rsidRPr="00CA5967">
        <w:t>checkboxes.length</w:t>
      </w:r>
      <w:proofErr w:type="spellEnd"/>
      <w:r w:rsidRPr="00CA5967">
        <w:t>]); // randomly check some boxes</w:t>
      </w:r>
      <w:r w:rsidRPr="00CA5967">
        <w:br/>
        <w:t xml:space="preserve">    </w:t>
      </w:r>
      <w:proofErr w:type="spellStart"/>
      <w:r w:rsidRPr="00CA5967">
        <w:t>fireEvent.click</w:t>
      </w:r>
      <w:proofErr w:type="spellEnd"/>
      <w:r w:rsidRPr="00CA5967">
        <w:t xml:space="preserve">(checkboxes[4 % </w:t>
      </w:r>
      <w:proofErr w:type="spellStart"/>
      <w:r w:rsidRPr="00CA5967">
        <w:t>checkboxes.length</w:t>
      </w:r>
      <w:proofErr w:type="spellEnd"/>
      <w:r w:rsidRPr="00CA5967">
        <w:t>]);</w:t>
      </w:r>
      <w:r w:rsidRPr="00CA5967">
        <w:br/>
        <w:t xml:space="preserve">    </w:t>
      </w:r>
      <w:proofErr w:type="spellStart"/>
      <w:r w:rsidRPr="00CA5967">
        <w:t>fireEvent.click</w:t>
      </w:r>
      <w:proofErr w:type="spellEnd"/>
      <w:r w:rsidRPr="00CA5967">
        <w:t xml:space="preserve">(checkboxes[7 % </w:t>
      </w:r>
      <w:proofErr w:type="spellStart"/>
      <w:r w:rsidRPr="00CA5967">
        <w:t>checkboxes.length</w:t>
      </w:r>
      <w:proofErr w:type="spellEnd"/>
      <w:r w:rsidRPr="00CA5967">
        <w:t>]);</w:t>
      </w:r>
      <w:r w:rsidRPr="00CA5967">
        <w:br/>
        <w:t xml:space="preserve">    </w:t>
      </w:r>
      <w:r w:rsidRPr="00CA5967">
        <w:br/>
        <w:t xml:space="preserve">    const </w:t>
      </w:r>
      <w:proofErr w:type="spellStart"/>
      <w:r w:rsidRPr="00CA5967">
        <w:t>itemsBoughtText</w:t>
      </w:r>
      <w:proofErr w:type="spellEnd"/>
      <w:r w:rsidRPr="00CA5967">
        <w:t xml:space="preserve"> = </w:t>
      </w:r>
      <w:proofErr w:type="spellStart"/>
      <w:r w:rsidRPr="00CA5967">
        <w:t>screen.getByText</w:t>
      </w:r>
      <w:proofErr w:type="spellEnd"/>
      <w:r w:rsidRPr="00CA5967">
        <w:t>(/Items bought:/</w:t>
      </w:r>
      <w:proofErr w:type="spellStart"/>
      <w:r w:rsidRPr="00CA5967">
        <w:t>i</w:t>
      </w:r>
      <w:proofErr w:type="spellEnd"/>
      <w:r w:rsidRPr="00CA5967">
        <w:t>);</w:t>
      </w:r>
      <w:r w:rsidRPr="00CA5967">
        <w:br/>
        <w:t xml:space="preserve">    const content = </w:t>
      </w:r>
      <w:proofErr w:type="spellStart"/>
      <w:r w:rsidRPr="00CA5967">
        <w:t>itemsBoughtText</w:t>
      </w:r>
      <w:proofErr w:type="spellEnd"/>
      <w:r w:rsidRPr="00CA5967">
        <w:t>?.</w:t>
      </w:r>
      <w:proofErr w:type="spellStart"/>
      <w:r w:rsidRPr="00CA5967">
        <w:t>textContent</w:t>
      </w:r>
      <w:proofErr w:type="spellEnd"/>
      <w:r w:rsidRPr="00CA5967">
        <w:t xml:space="preserve"> || "Items bought: 0";</w:t>
      </w:r>
      <w:r w:rsidRPr="00CA5967">
        <w:br/>
        <w:t xml:space="preserve">    const </w:t>
      </w:r>
      <w:proofErr w:type="spellStart"/>
      <w:r w:rsidRPr="00CA5967">
        <w:t>numBought</w:t>
      </w:r>
      <w:proofErr w:type="spellEnd"/>
      <w:r w:rsidRPr="00CA5967">
        <w:t xml:space="preserve"> = </w:t>
      </w:r>
      <w:proofErr w:type="spellStart"/>
      <w:r w:rsidRPr="00CA5967">
        <w:t>parseInt</w:t>
      </w:r>
      <w:proofErr w:type="spellEnd"/>
      <w:r w:rsidRPr="00CA5967">
        <w:t>(</w:t>
      </w:r>
      <w:proofErr w:type="spellStart"/>
      <w:r w:rsidRPr="00CA5967">
        <w:t>content.match</w:t>
      </w:r>
      <w:proofErr w:type="spellEnd"/>
      <w:r w:rsidRPr="00CA5967">
        <w:t>(/\d+/)?.[0] || '0', 10);</w:t>
      </w:r>
      <w:r w:rsidRPr="00CA5967">
        <w:br/>
        <w:t xml:space="preserve">    </w:t>
      </w:r>
      <w:r w:rsidRPr="00CA5967">
        <w:br/>
        <w:t xml:space="preserve">    const </w:t>
      </w:r>
      <w:proofErr w:type="spellStart"/>
      <w:r w:rsidRPr="00CA5967">
        <w:t>checkedCheckboxes</w:t>
      </w:r>
      <w:proofErr w:type="spellEnd"/>
      <w:r w:rsidRPr="00CA5967">
        <w:t xml:space="preserve"> = </w:t>
      </w:r>
      <w:proofErr w:type="spellStart"/>
      <w:r w:rsidRPr="00CA5967">
        <w:t>checkboxes.filter</w:t>
      </w:r>
      <w:proofErr w:type="spellEnd"/>
      <w:r w:rsidRPr="00CA5967">
        <w:t xml:space="preserve">(checkbox =&gt; </w:t>
      </w:r>
      <w:proofErr w:type="spellStart"/>
      <w:r w:rsidRPr="00CA5967">
        <w:t>checkbox.checked</w:t>
      </w:r>
      <w:proofErr w:type="spellEnd"/>
      <w:r w:rsidRPr="00CA5967">
        <w:t>);</w:t>
      </w:r>
      <w:r w:rsidRPr="00CA5967">
        <w:br/>
        <w:t xml:space="preserve">    </w:t>
      </w:r>
      <w:r w:rsidRPr="00CA5967">
        <w:br/>
        <w:t xml:space="preserve">    expect(</w:t>
      </w:r>
      <w:proofErr w:type="spellStart"/>
      <w:r w:rsidRPr="00CA5967">
        <w:t>numBought</w:t>
      </w:r>
      <w:proofErr w:type="spellEnd"/>
      <w:r w:rsidRPr="00CA5967">
        <w:t>).</w:t>
      </w:r>
      <w:proofErr w:type="spellStart"/>
      <w:r w:rsidRPr="00CA5967">
        <w:t>toBe</w:t>
      </w:r>
      <w:proofErr w:type="spellEnd"/>
      <w:r w:rsidRPr="00CA5967">
        <w:t>(</w:t>
      </w:r>
      <w:proofErr w:type="spellStart"/>
      <w:r w:rsidRPr="00CA5967">
        <w:t>checkedCheckboxes.length</w:t>
      </w:r>
      <w:proofErr w:type="spellEnd"/>
      <w:r w:rsidRPr="00CA5967">
        <w:t>);</w:t>
      </w:r>
      <w:r w:rsidRPr="00CA5967">
        <w:br/>
        <w:t>});</w:t>
      </w:r>
      <w:r w:rsidRPr="00CA5967">
        <w:br/>
      </w:r>
    </w:p>
    <w:sectPr w:rsidR="00CA5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俵俽 柧挬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369695">
    <w:abstractNumId w:val="8"/>
  </w:num>
  <w:num w:numId="2" w16cid:durableId="1972007621">
    <w:abstractNumId w:val="6"/>
  </w:num>
  <w:num w:numId="3" w16cid:durableId="2009281805">
    <w:abstractNumId w:val="5"/>
  </w:num>
  <w:num w:numId="4" w16cid:durableId="333925321">
    <w:abstractNumId w:val="4"/>
  </w:num>
  <w:num w:numId="5" w16cid:durableId="1019969412">
    <w:abstractNumId w:val="7"/>
  </w:num>
  <w:num w:numId="6" w16cid:durableId="1853910624">
    <w:abstractNumId w:val="3"/>
  </w:num>
  <w:num w:numId="7" w16cid:durableId="1040864965">
    <w:abstractNumId w:val="2"/>
  </w:num>
  <w:num w:numId="8" w16cid:durableId="876938938">
    <w:abstractNumId w:val="1"/>
  </w:num>
  <w:num w:numId="9" w16cid:durableId="101333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FE8"/>
    <w:rsid w:val="0015074B"/>
    <w:rsid w:val="001D7862"/>
    <w:rsid w:val="00240EAF"/>
    <w:rsid w:val="00245F41"/>
    <w:rsid w:val="0029639D"/>
    <w:rsid w:val="002B5A36"/>
    <w:rsid w:val="00326F90"/>
    <w:rsid w:val="00342406"/>
    <w:rsid w:val="003A46D1"/>
    <w:rsid w:val="00431B02"/>
    <w:rsid w:val="00654A0D"/>
    <w:rsid w:val="006C45F8"/>
    <w:rsid w:val="007157AA"/>
    <w:rsid w:val="007E6AE2"/>
    <w:rsid w:val="008E68BE"/>
    <w:rsid w:val="009720D3"/>
    <w:rsid w:val="00A95B75"/>
    <w:rsid w:val="00A970ED"/>
    <w:rsid w:val="00AA1D8D"/>
    <w:rsid w:val="00B47730"/>
    <w:rsid w:val="00CA5967"/>
    <w:rsid w:val="00CB0664"/>
    <w:rsid w:val="00D93F54"/>
    <w:rsid w:val="00DF1BD4"/>
    <w:rsid w:val="00E72D77"/>
    <w:rsid w:val="00F771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FBCA3"/>
  <w14:defaultImageDpi w14:val="300"/>
  <w15:docId w15:val="{38925966-EAB3-42FD-9F53-68D80B78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Yicheng Tu</cp:lastModifiedBy>
  <cp:revision>19</cp:revision>
  <dcterms:created xsi:type="dcterms:W3CDTF">2013-12-23T23:15:00Z</dcterms:created>
  <dcterms:modified xsi:type="dcterms:W3CDTF">2024-10-18T05:46:00Z</dcterms:modified>
  <cp:category/>
</cp:coreProperties>
</file>